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AF58" w14:textId="77777777" w:rsidR="007D3847" w:rsidRPr="007D3847" w:rsidRDefault="007D3847" w:rsidP="007D3847">
      <w:pPr>
        <w:rPr>
          <w:sz w:val="36"/>
          <w:szCs w:val="36"/>
        </w:rPr>
      </w:pPr>
      <w:r w:rsidRPr="007D3847">
        <w:rPr>
          <w:sz w:val="36"/>
          <w:szCs w:val="36"/>
        </w:rPr>
        <w:t>Data Analytics in Real Life: Analyzing the 2024 India Election</w:t>
      </w:r>
    </w:p>
    <w:p w14:paraId="1A80AA22" w14:textId="77777777" w:rsidR="007D3847" w:rsidRPr="007D3847" w:rsidRDefault="007D3847" w:rsidP="007D3847">
      <w:pPr>
        <w:rPr>
          <w:color w:val="002060"/>
          <w:sz w:val="36"/>
          <w:szCs w:val="36"/>
        </w:rPr>
      </w:pPr>
      <w:r w:rsidRPr="007D3847">
        <w:rPr>
          <w:color w:val="002060"/>
          <w:sz w:val="36"/>
          <w:szCs w:val="36"/>
        </w:rPr>
        <w:t>Step 1: Plan</w:t>
      </w:r>
    </w:p>
    <w:p w14:paraId="385543CA" w14:textId="77777777" w:rsidR="007D3847" w:rsidRPr="007D3847" w:rsidRDefault="007D3847" w:rsidP="007D3847">
      <w:pPr>
        <w:rPr>
          <w:sz w:val="24"/>
          <w:szCs w:val="24"/>
        </w:rPr>
      </w:pPr>
      <w:r w:rsidRPr="007D3847">
        <w:rPr>
          <w:sz w:val="24"/>
          <w:szCs w:val="24"/>
        </w:rPr>
        <w:t>Objective: Understand key factors influencing the 2024 India Election.</w:t>
      </w:r>
    </w:p>
    <w:p w14:paraId="3A167A45" w14:textId="77777777" w:rsidR="007D3847" w:rsidRPr="007D3847" w:rsidRDefault="007D3847" w:rsidP="007D3847">
      <w:pPr>
        <w:rPr>
          <w:sz w:val="24"/>
          <w:szCs w:val="24"/>
        </w:rPr>
      </w:pPr>
    </w:p>
    <w:p w14:paraId="0B5D7366" w14:textId="77777777" w:rsidR="007D3847" w:rsidRPr="007D3847" w:rsidRDefault="007D3847" w:rsidP="007D384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D3847">
        <w:rPr>
          <w:sz w:val="24"/>
          <w:szCs w:val="24"/>
        </w:rPr>
        <w:t>Identify major political parties and candidates.</w:t>
      </w:r>
    </w:p>
    <w:p w14:paraId="1B20CABA" w14:textId="77777777" w:rsidR="007D3847" w:rsidRPr="007D3847" w:rsidRDefault="007D3847" w:rsidP="007D384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D3847">
        <w:rPr>
          <w:sz w:val="24"/>
          <w:szCs w:val="24"/>
        </w:rPr>
        <w:t>Determine key issues and voter concerns.</w:t>
      </w:r>
    </w:p>
    <w:p w14:paraId="540DFDA9" w14:textId="77777777" w:rsidR="007D3847" w:rsidRPr="007D3847" w:rsidRDefault="007D3847" w:rsidP="007D384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D3847">
        <w:rPr>
          <w:sz w:val="24"/>
          <w:szCs w:val="24"/>
        </w:rPr>
        <w:t>Define geographical regions to focus on.</w:t>
      </w:r>
    </w:p>
    <w:p w14:paraId="37C93029" w14:textId="77777777" w:rsidR="007D3847" w:rsidRPr="007D3847" w:rsidRDefault="007D3847" w:rsidP="007D384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D3847">
        <w:rPr>
          <w:sz w:val="24"/>
          <w:szCs w:val="24"/>
        </w:rPr>
        <w:t>Outcome: Framework for comprehensive election analysis.</w:t>
      </w:r>
    </w:p>
    <w:p w14:paraId="3C4960B9" w14:textId="77777777" w:rsidR="007D3847" w:rsidRPr="007D3847" w:rsidRDefault="007D3847" w:rsidP="007D3847">
      <w:pPr>
        <w:rPr>
          <w:color w:val="002060"/>
          <w:sz w:val="32"/>
          <w:szCs w:val="32"/>
        </w:rPr>
      </w:pPr>
      <w:r w:rsidRPr="007D3847">
        <w:rPr>
          <w:color w:val="002060"/>
          <w:sz w:val="32"/>
          <w:szCs w:val="32"/>
        </w:rPr>
        <w:t>Step 2: Prepare</w:t>
      </w:r>
    </w:p>
    <w:p w14:paraId="1F11F0EE" w14:textId="77777777" w:rsidR="007D3847" w:rsidRPr="007D3847" w:rsidRDefault="007D3847" w:rsidP="007D3847">
      <w:pPr>
        <w:rPr>
          <w:sz w:val="24"/>
          <w:szCs w:val="24"/>
        </w:rPr>
      </w:pPr>
      <w:r w:rsidRPr="007D3847">
        <w:rPr>
          <w:sz w:val="24"/>
          <w:szCs w:val="24"/>
        </w:rPr>
        <w:t>Objective: Collect relevant data for analysis.</w:t>
      </w:r>
    </w:p>
    <w:p w14:paraId="0E54AF5C" w14:textId="77777777" w:rsidR="007D3847" w:rsidRPr="007D3847" w:rsidRDefault="007D3847" w:rsidP="007D3847">
      <w:pPr>
        <w:rPr>
          <w:sz w:val="24"/>
          <w:szCs w:val="24"/>
        </w:rPr>
      </w:pPr>
    </w:p>
    <w:p w14:paraId="61D8082E" w14:textId="77777777" w:rsidR="007D3847" w:rsidRPr="007D3847" w:rsidRDefault="007D3847" w:rsidP="007D38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D3847">
        <w:rPr>
          <w:sz w:val="24"/>
          <w:szCs w:val="24"/>
        </w:rPr>
        <w:t>Gather historical election data (past results, voter turnout).</w:t>
      </w:r>
    </w:p>
    <w:p w14:paraId="37BEA98C" w14:textId="77777777" w:rsidR="007D3847" w:rsidRPr="007D3847" w:rsidRDefault="007D3847" w:rsidP="007D38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D3847">
        <w:rPr>
          <w:sz w:val="24"/>
          <w:szCs w:val="24"/>
        </w:rPr>
        <w:t>Collect demographic data (age, gender, income).</w:t>
      </w:r>
    </w:p>
    <w:p w14:paraId="287B3BB9" w14:textId="77777777" w:rsidR="007D3847" w:rsidRPr="007D3847" w:rsidRDefault="007D3847" w:rsidP="007D38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D3847">
        <w:rPr>
          <w:sz w:val="24"/>
          <w:szCs w:val="24"/>
        </w:rPr>
        <w:t>Monitor social media and news for trends.</w:t>
      </w:r>
    </w:p>
    <w:p w14:paraId="1AAEF636" w14:textId="77777777" w:rsidR="007D3847" w:rsidRPr="007D3847" w:rsidRDefault="007D3847" w:rsidP="007D38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D3847">
        <w:rPr>
          <w:sz w:val="24"/>
          <w:szCs w:val="24"/>
        </w:rPr>
        <w:t>Outcome: Comprehensive dataset for analysis.</w:t>
      </w:r>
    </w:p>
    <w:p w14:paraId="45282C77" w14:textId="77777777" w:rsidR="007D3847" w:rsidRPr="007D3847" w:rsidRDefault="007D3847" w:rsidP="007D3847">
      <w:pPr>
        <w:rPr>
          <w:color w:val="002060"/>
          <w:sz w:val="36"/>
          <w:szCs w:val="36"/>
        </w:rPr>
      </w:pPr>
      <w:r w:rsidRPr="007D3847">
        <w:rPr>
          <w:color w:val="002060"/>
          <w:sz w:val="36"/>
          <w:szCs w:val="36"/>
        </w:rPr>
        <w:t>Step 3: Process</w:t>
      </w:r>
    </w:p>
    <w:p w14:paraId="4BFC25CC" w14:textId="77777777" w:rsidR="007D3847" w:rsidRPr="007D3847" w:rsidRDefault="007D3847" w:rsidP="007D3847">
      <w:pPr>
        <w:rPr>
          <w:sz w:val="24"/>
          <w:szCs w:val="24"/>
        </w:rPr>
      </w:pPr>
      <w:r w:rsidRPr="007D3847">
        <w:rPr>
          <w:sz w:val="24"/>
          <w:szCs w:val="24"/>
        </w:rPr>
        <w:t>Objective: Ensure data integrity and coherence.</w:t>
      </w:r>
    </w:p>
    <w:p w14:paraId="2342E232" w14:textId="77777777" w:rsidR="007D3847" w:rsidRPr="007D3847" w:rsidRDefault="007D3847" w:rsidP="007D3847">
      <w:pPr>
        <w:rPr>
          <w:sz w:val="24"/>
          <w:szCs w:val="24"/>
        </w:rPr>
      </w:pPr>
    </w:p>
    <w:p w14:paraId="57EC5EE5" w14:textId="77777777" w:rsidR="007D3847" w:rsidRPr="007D3847" w:rsidRDefault="007D3847" w:rsidP="007D384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D3847">
        <w:rPr>
          <w:sz w:val="24"/>
          <w:szCs w:val="24"/>
        </w:rPr>
        <w:t>Cleanse data (remove duplicates, handle missing data).</w:t>
      </w:r>
    </w:p>
    <w:p w14:paraId="22016304" w14:textId="77777777" w:rsidR="007D3847" w:rsidRPr="007D3847" w:rsidRDefault="007D3847" w:rsidP="007D384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D3847">
        <w:rPr>
          <w:sz w:val="24"/>
          <w:szCs w:val="24"/>
        </w:rPr>
        <w:t>Standardize data formats and variables.</w:t>
      </w:r>
    </w:p>
    <w:p w14:paraId="2A40528B" w14:textId="77777777" w:rsidR="007D3847" w:rsidRPr="007D3847" w:rsidRDefault="007D3847" w:rsidP="007D384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D3847">
        <w:rPr>
          <w:sz w:val="24"/>
          <w:szCs w:val="24"/>
        </w:rPr>
        <w:t>Segment data by region, demographic, party.</w:t>
      </w:r>
    </w:p>
    <w:p w14:paraId="00AB59EB" w14:textId="77777777" w:rsidR="007D3847" w:rsidRPr="007D3847" w:rsidRDefault="007D3847" w:rsidP="007D384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D3847">
        <w:rPr>
          <w:sz w:val="24"/>
          <w:szCs w:val="24"/>
        </w:rPr>
        <w:t>Outcome: Refined dataset ready for analysis.</w:t>
      </w:r>
    </w:p>
    <w:p w14:paraId="7F8BD083" w14:textId="77777777" w:rsidR="007D3847" w:rsidRPr="007D3847" w:rsidRDefault="007D3847" w:rsidP="007D3847">
      <w:pPr>
        <w:rPr>
          <w:sz w:val="24"/>
          <w:szCs w:val="24"/>
        </w:rPr>
      </w:pPr>
    </w:p>
    <w:p w14:paraId="59E63A37" w14:textId="77777777" w:rsidR="007D3847" w:rsidRDefault="007D3847" w:rsidP="007D3847"/>
    <w:p w14:paraId="69D7B7CF" w14:textId="77777777" w:rsidR="007D3847" w:rsidRDefault="007D3847" w:rsidP="007D3847"/>
    <w:p w14:paraId="66F310DE" w14:textId="77777777" w:rsidR="007D3847" w:rsidRDefault="007D3847" w:rsidP="007D3847"/>
    <w:p w14:paraId="0B85FCE1" w14:textId="77777777" w:rsidR="007D3847" w:rsidRDefault="007D3847" w:rsidP="007D3847"/>
    <w:p w14:paraId="48A5416C" w14:textId="15DAF216" w:rsidR="007D3847" w:rsidRPr="007D3847" w:rsidRDefault="007D3847" w:rsidP="007D3847">
      <w:pPr>
        <w:rPr>
          <w:color w:val="002060"/>
          <w:sz w:val="36"/>
          <w:szCs w:val="36"/>
        </w:rPr>
      </w:pPr>
      <w:r w:rsidRPr="007D3847">
        <w:rPr>
          <w:color w:val="002060"/>
          <w:sz w:val="36"/>
          <w:szCs w:val="36"/>
        </w:rPr>
        <w:t>Step 4: Analyze</w:t>
      </w:r>
    </w:p>
    <w:p w14:paraId="4B649E6C" w14:textId="77777777" w:rsidR="007D3847" w:rsidRPr="007D3847" w:rsidRDefault="007D3847" w:rsidP="007D3847">
      <w:pPr>
        <w:rPr>
          <w:sz w:val="24"/>
          <w:szCs w:val="24"/>
        </w:rPr>
      </w:pPr>
      <w:r w:rsidRPr="007D3847">
        <w:rPr>
          <w:sz w:val="24"/>
          <w:szCs w:val="24"/>
        </w:rPr>
        <w:t>Objective: Extract meaningful insights from data.</w:t>
      </w:r>
    </w:p>
    <w:p w14:paraId="6E1E634F" w14:textId="77777777" w:rsidR="007D3847" w:rsidRPr="007D3847" w:rsidRDefault="007D3847" w:rsidP="007D3847">
      <w:pPr>
        <w:rPr>
          <w:sz w:val="24"/>
          <w:szCs w:val="24"/>
        </w:rPr>
      </w:pPr>
    </w:p>
    <w:p w14:paraId="1ED4B1E1" w14:textId="77777777" w:rsidR="007D3847" w:rsidRPr="007D3847" w:rsidRDefault="007D3847" w:rsidP="007D38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D3847">
        <w:rPr>
          <w:sz w:val="24"/>
          <w:szCs w:val="24"/>
        </w:rPr>
        <w:t>Perform statistical analysis (trends, patterns).</w:t>
      </w:r>
    </w:p>
    <w:p w14:paraId="60B8D908" w14:textId="77777777" w:rsidR="007D3847" w:rsidRPr="007D3847" w:rsidRDefault="007D3847" w:rsidP="007D38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D3847">
        <w:rPr>
          <w:sz w:val="24"/>
          <w:szCs w:val="24"/>
        </w:rPr>
        <w:t>Use sentiment analysis on social media.</w:t>
      </w:r>
    </w:p>
    <w:p w14:paraId="2E6AEF02" w14:textId="77777777" w:rsidR="007D3847" w:rsidRPr="007D3847" w:rsidRDefault="007D3847" w:rsidP="007D38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D3847">
        <w:rPr>
          <w:sz w:val="24"/>
          <w:szCs w:val="24"/>
        </w:rPr>
        <w:t>Analyze demographic trends.</w:t>
      </w:r>
    </w:p>
    <w:p w14:paraId="575FF72B" w14:textId="0700EF7B" w:rsidR="007D3847" w:rsidRPr="007D3847" w:rsidRDefault="007D3847" w:rsidP="007D38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D3847">
        <w:rPr>
          <w:sz w:val="24"/>
          <w:szCs w:val="24"/>
        </w:rPr>
        <w:t>Outcome: Insights and predictions about election results.</w:t>
      </w:r>
    </w:p>
    <w:p w14:paraId="49F000FF" w14:textId="77777777" w:rsidR="007D3847" w:rsidRDefault="007D3847" w:rsidP="007D3847">
      <w:pPr>
        <w:ind w:left="360"/>
      </w:pPr>
    </w:p>
    <w:p w14:paraId="7073AA9E" w14:textId="77777777" w:rsidR="007D3847" w:rsidRDefault="007D3847" w:rsidP="007D3847">
      <w:pPr>
        <w:rPr>
          <w:color w:val="002060"/>
          <w:sz w:val="36"/>
          <w:szCs w:val="36"/>
        </w:rPr>
      </w:pPr>
      <w:r w:rsidRPr="007D3847">
        <w:rPr>
          <w:color w:val="002060"/>
          <w:sz w:val="36"/>
          <w:szCs w:val="36"/>
        </w:rPr>
        <w:t>Step 5: Share</w:t>
      </w:r>
    </w:p>
    <w:p w14:paraId="1AFF5CF2" w14:textId="5C8EE1A7" w:rsidR="007D3847" w:rsidRPr="007D3847" w:rsidRDefault="007D3847" w:rsidP="007D3847">
      <w:pPr>
        <w:rPr>
          <w:color w:val="002060"/>
          <w:sz w:val="40"/>
          <w:szCs w:val="40"/>
        </w:rPr>
      </w:pPr>
      <w:r w:rsidRPr="007D3847">
        <w:rPr>
          <w:sz w:val="24"/>
          <w:szCs w:val="24"/>
        </w:rPr>
        <w:t>Objective: Present findings to stakeholders.</w:t>
      </w:r>
    </w:p>
    <w:p w14:paraId="519D7945" w14:textId="77777777" w:rsidR="007D3847" w:rsidRPr="007D3847" w:rsidRDefault="007D3847" w:rsidP="007D3847">
      <w:pPr>
        <w:rPr>
          <w:sz w:val="24"/>
          <w:szCs w:val="24"/>
        </w:rPr>
      </w:pPr>
    </w:p>
    <w:p w14:paraId="21421F3D" w14:textId="77777777" w:rsidR="007D3847" w:rsidRPr="007D3847" w:rsidRDefault="007D3847" w:rsidP="007D38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3847">
        <w:rPr>
          <w:sz w:val="24"/>
          <w:szCs w:val="24"/>
        </w:rPr>
        <w:t>Create reports and visualizations.</w:t>
      </w:r>
    </w:p>
    <w:p w14:paraId="00B53278" w14:textId="77777777" w:rsidR="007D3847" w:rsidRPr="007D3847" w:rsidRDefault="007D3847" w:rsidP="007D38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3847">
        <w:rPr>
          <w:sz w:val="24"/>
          <w:szCs w:val="24"/>
        </w:rPr>
        <w:t>Present findings to political analysts.</w:t>
      </w:r>
    </w:p>
    <w:p w14:paraId="425DC7C3" w14:textId="77777777" w:rsidR="007D3847" w:rsidRPr="007D3847" w:rsidRDefault="007D3847" w:rsidP="007D38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3847">
        <w:rPr>
          <w:sz w:val="24"/>
          <w:szCs w:val="24"/>
        </w:rPr>
        <w:t>Share insights with media and public.</w:t>
      </w:r>
    </w:p>
    <w:p w14:paraId="22C55717" w14:textId="268D16AA" w:rsidR="007D3847" w:rsidRPr="007D3847" w:rsidRDefault="007D3847" w:rsidP="007D38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3847">
        <w:rPr>
          <w:sz w:val="24"/>
          <w:szCs w:val="24"/>
        </w:rPr>
        <w:t>Outcome: Informed stakeholders and public.</w:t>
      </w:r>
    </w:p>
    <w:p w14:paraId="0DAB3C3F" w14:textId="7E3D642A" w:rsidR="007D3847" w:rsidRDefault="007D3847" w:rsidP="007D3847"/>
    <w:p w14:paraId="07AAC4BB" w14:textId="77777777" w:rsidR="007D3847" w:rsidRPr="007D3847" w:rsidRDefault="007D3847" w:rsidP="007D3847">
      <w:pPr>
        <w:rPr>
          <w:color w:val="1F497D" w:themeColor="text2"/>
          <w:sz w:val="36"/>
          <w:szCs w:val="36"/>
        </w:rPr>
      </w:pPr>
      <w:r w:rsidRPr="007D3847">
        <w:rPr>
          <w:color w:val="1F497D" w:themeColor="text2"/>
          <w:sz w:val="36"/>
          <w:szCs w:val="36"/>
        </w:rPr>
        <w:t>Step 6: Act</w:t>
      </w:r>
    </w:p>
    <w:p w14:paraId="597BB76D" w14:textId="77777777" w:rsidR="007D3847" w:rsidRPr="007D3847" w:rsidRDefault="007D3847" w:rsidP="007D3847">
      <w:pPr>
        <w:rPr>
          <w:sz w:val="24"/>
          <w:szCs w:val="24"/>
        </w:rPr>
      </w:pPr>
      <w:r w:rsidRPr="007D3847">
        <w:rPr>
          <w:sz w:val="24"/>
          <w:szCs w:val="24"/>
        </w:rPr>
        <w:t>Objective: Use insights to influence election strategies.</w:t>
      </w:r>
    </w:p>
    <w:p w14:paraId="7A38B24D" w14:textId="77777777" w:rsidR="007D3847" w:rsidRPr="007D3847" w:rsidRDefault="007D3847" w:rsidP="007D3847">
      <w:pPr>
        <w:rPr>
          <w:sz w:val="24"/>
          <w:szCs w:val="24"/>
        </w:rPr>
      </w:pPr>
    </w:p>
    <w:p w14:paraId="6C1D2EC7" w14:textId="77777777" w:rsidR="007D3847" w:rsidRPr="007D3847" w:rsidRDefault="007D3847" w:rsidP="007D38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3847">
        <w:rPr>
          <w:sz w:val="24"/>
          <w:szCs w:val="24"/>
        </w:rPr>
        <w:t>Adjust campaign strategies based on voter concerns.</w:t>
      </w:r>
    </w:p>
    <w:p w14:paraId="36987D68" w14:textId="77777777" w:rsidR="007D3847" w:rsidRPr="007D3847" w:rsidRDefault="007D3847" w:rsidP="007D38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3847">
        <w:rPr>
          <w:sz w:val="24"/>
          <w:szCs w:val="24"/>
        </w:rPr>
        <w:t>Focus resources on key regions.</w:t>
      </w:r>
    </w:p>
    <w:p w14:paraId="130FD507" w14:textId="77777777" w:rsidR="007D3847" w:rsidRPr="007D3847" w:rsidRDefault="007D3847" w:rsidP="007D38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3847">
        <w:rPr>
          <w:sz w:val="24"/>
          <w:szCs w:val="24"/>
        </w:rPr>
        <w:t>Tailor messaging to address voter issues.</w:t>
      </w:r>
    </w:p>
    <w:p w14:paraId="616C23A4" w14:textId="77777777" w:rsidR="007D3847" w:rsidRPr="007D3847" w:rsidRDefault="007D3847" w:rsidP="007D384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3847">
        <w:rPr>
          <w:sz w:val="24"/>
          <w:szCs w:val="24"/>
        </w:rPr>
        <w:t>Outcome: Dynamic and responsive campaign.</w:t>
      </w:r>
    </w:p>
    <w:p w14:paraId="069F2054" w14:textId="77777777" w:rsidR="007D3847" w:rsidRDefault="007D3847" w:rsidP="007D3847"/>
    <w:p w14:paraId="38C12E45" w14:textId="77777777" w:rsidR="007D3847" w:rsidRDefault="007D3847" w:rsidP="007D3847"/>
    <w:p w14:paraId="64848245" w14:textId="77777777" w:rsidR="007D3847" w:rsidRDefault="007D3847" w:rsidP="007D3847"/>
    <w:p w14:paraId="252710C5" w14:textId="77777777" w:rsidR="007D3847" w:rsidRPr="007D3847" w:rsidRDefault="007D3847" w:rsidP="007D3847">
      <w:pPr>
        <w:rPr>
          <w:sz w:val="28"/>
          <w:szCs w:val="28"/>
        </w:rPr>
      </w:pPr>
    </w:p>
    <w:p w14:paraId="1DA3BFCC" w14:textId="4A86819C" w:rsidR="007D3847" w:rsidRPr="007D3847" w:rsidRDefault="007D3847" w:rsidP="007D3847">
      <w:pPr>
        <w:rPr>
          <w:sz w:val="28"/>
          <w:szCs w:val="28"/>
        </w:rPr>
      </w:pPr>
      <w:r w:rsidRPr="007D3847">
        <w:rPr>
          <w:sz w:val="28"/>
          <w:szCs w:val="28"/>
        </w:rPr>
        <w:t>Conclusion:</w:t>
      </w:r>
    </w:p>
    <w:p w14:paraId="2E01B8C5" w14:textId="77777777" w:rsidR="007D3847" w:rsidRPr="007D3847" w:rsidRDefault="007D3847" w:rsidP="007D3847">
      <w:pPr>
        <w:rPr>
          <w:sz w:val="28"/>
          <w:szCs w:val="28"/>
        </w:rPr>
      </w:pPr>
      <w:r w:rsidRPr="007D3847">
        <w:rPr>
          <w:sz w:val="28"/>
          <w:szCs w:val="28"/>
        </w:rPr>
        <w:t>Data analytics plays a crucial role in understanding and influencing election outcomes. By following the data analytics process, stakeholders can make informed decisions and improve their chances of success in the 2024 India Election.</w:t>
      </w:r>
    </w:p>
    <w:p w14:paraId="131A383C" w14:textId="77777777" w:rsidR="007D3847" w:rsidRDefault="007D3847" w:rsidP="007D3847"/>
    <w:p w14:paraId="6FEC0107" w14:textId="77777777" w:rsidR="007D3847" w:rsidRDefault="007D3847" w:rsidP="007D3847"/>
    <w:p w14:paraId="4BF06254" w14:textId="77777777" w:rsidR="007D3847" w:rsidRDefault="007D3847" w:rsidP="007D3847"/>
    <w:p w14:paraId="5FF902DC" w14:textId="77777777" w:rsidR="007D3847" w:rsidRDefault="007D3847" w:rsidP="007D3847"/>
    <w:p w14:paraId="6EEFA3A9" w14:textId="77777777" w:rsidR="007D3847" w:rsidRDefault="007D3847" w:rsidP="007D3847"/>
    <w:p w14:paraId="7A668041" w14:textId="77777777" w:rsidR="007D3847" w:rsidRDefault="007D3847" w:rsidP="007D3847"/>
    <w:p w14:paraId="4953332D" w14:textId="77777777" w:rsidR="007D3847" w:rsidRDefault="007D3847" w:rsidP="007D3847"/>
    <w:p w14:paraId="64F07E3A" w14:textId="395804FB" w:rsidR="00490CCF" w:rsidRDefault="00490CCF" w:rsidP="00303AF1"/>
    <w:sectPr w:rsidR="00490C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E1C40"/>
    <w:multiLevelType w:val="hybridMultilevel"/>
    <w:tmpl w:val="EED2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D00F9"/>
    <w:multiLevelType w:val="hybridMultilevel"/>
    <w:tmpl w:val="01DA6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56C03"/>
    <w:multiLevelType w:val="hybridMultilevel"/>
    <w:tmpl w:val="0DA01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2591A"/>
    <w:multiLevelType w:val="hybridMultilevel"/>
    <w:tmpl w:val="249A9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90FD9"/>
    <w:multiLevelType w:val="hybridMultilevel"/>
    <w:tmpl w:val="6908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67002"/>
    <w:multiLevelType w:val="hybridMultilevel"/>
    <w:tmpl w:val="87F0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DA2"/>
    <w:rsid w:val="0015074B"/>
    <w:rsid w:val="0029639D"/>
    <w:rsid w:val="00303AF1"/>
    <w:rsid w:val="00326F90"/>
    <w:rsid w:val="00490CCF"/>
    <w:rsid w:val="0066501D"/>
    <w:rsid w:val="007D38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EBABA"/>
  <w14:defaultImageDpi w14:val="300"/>
  <w15:docId w15:val="{5F78792B-9512-4FE9-980E-C3E28867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</cp:lastModifiedBy>
  <cp:revision>2</cp:revision>
  <dcterms:created xsi:type="dcterms:W3CDTF">2024-06-06T05:29:00Z</dcterms:created>
  <dcterms:modified xsi:type="dcterms:W3CDTF">2024-06-06T05:29:00Z</dcterms:modified>
  <cp:category/>
</cp:coreProperties>
</file>